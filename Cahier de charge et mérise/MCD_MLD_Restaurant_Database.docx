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Modélisation de la Base de Données - Application de Gestion de Restaurant</w:t>
      </w:r>
    </w:p>
    <w:p>
      <w:pPr>
        <w:pStyle w:val="Heading1"/>
      </w:pPr>
      <w:r>
        <w:t>1. MCD (Modèle Conceptuel de Données)</w:t>
      </w:r>
    </w:p>
    <w:p>
      <w:r>
        <w:t>Le MCD représente les entités et leurs relations principales dans l'application.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C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2. MLD (Modèle Logique de Données)</w:t>
      </w:r>
    </w:p>
    <w:p>
      <w:r>
        <w:t>Le MLD est la traduction relationnelle du MCD, prêt à être implémenté en base de données relationnelle.</w:t>
      </w:r>
    </w:p>
    <w:p>
      <w:r>
        <w:drawing>
          <wp:inline xmlns:a="http://schemas.openxmlformats.org/drawingml/2006/main" xmlns:pic="http://schemas.openxmlformats.org/drawingml/2006/picture">
            <wp:extent cx="5029200" cy="377930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L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93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Description des Tables</w:t>
      </w:r>
    </w:p>
    <w:p>
      <w:pPr>
        <w:pStyle w:val="Heading2"/>
      </w:pPr>
      <w:r>
        <w:t>Client</w:t>
      </w:r>
    </w:p>
    <w:p>
      <w:pPr>
        <w:pStyle w:val="ListBullet"/>
      </w:pPr>
      <w:r>
        <w:t>- id_client (PK)</w:t>
      </w:r>
    </w:p>
    <w:p>
      <w:pPr>
        <w:pStyle w:val="ListBullet"/>
      </w:pPr>
      <w:r>
        <w:t>- telephone</w:t>
      </w:r>
    </w:p>
    <w:p>
      <w:pPr>
        <w:pStyle w:val="ListBullet"/>
      </w:pPr>
      <w:r>
        <w:t>- Préférences</w:t>
      </w:r>
    </w:p>
    <w:p>
      <w:pPr>
        <w:pStyle w:val="Heading2"/>
      </w:pPr>
      <w:r>
        <w:t>Utilisateur</w:t>
      </w:r>
    </w:p>
    <w:p>
      <w:pPr>
        <w:pStyle w:val="ListBullet"/>
      </w:pPr>
      <w:r>
        <w:t>- id_utilisateur (PK)</w:t>
      </w:r>
    </w:p>
    <w:p>
      <w:pPr>
        <w:pStyle w:val="ListBullet"/>
      </w:pPr>
      <w:r>
        <w:t>- role</w:t>
      </w:r>
    </w:p>
    <w:p>
      <w:pPr>
        <w:pStyle w:val="ListBullet"/>
      </w:pPr>
      <w:r>
        <w:t>- nom</w:t>
      </w:r>
    </w:p>
    <w:p>
      <w:pPr>
        <w:pStyle w:val="ListBullet"/>
      </w:pPr>
      <w:r>
        <w:t>- prénom</w:t>
      </w:r>
    </w:p>
    <w:p>
      <w:pPr>
        <w:pStyle w:val="ListBullet"/>
      </w:pPr>
      <w:r>
        <w:t>- email</w:t>
      </w:r>
    </w:p>
    <w:p>
      <w:pPr>
        <w:pStyle w:val="ListBullet"/>
      </w:pPr>
      <w:r>
        <w:t>- id_client (FK)</w:t>
      </w:r>
    </w:p>
    <w:p>
      <w:pPr>
        <w:pStyle w:val="ListBullet"/>
      </w:pPr>
      <w:r>
        <w:t>- id_employé (FK)</w:t>
      </w:r>
    </w:p>
    <w:p>
      <w:pPr>
        <w:pStyle w:val="Heading2"/>
      </w:pPr>
      <w:r>
        <w:t>Employé</w:t>
      </w:r>
    </w:p>
    <w:p>
      <w:pPr>
        <w:pStyle w:val="ListBullet"/>
      </w:pPr>
      <w:r>
        <w:t>- id_employé (PK)</w:t>
      </w:r>
    </w:p>
    <w:p>
      <w:pPr>
        <w:pStyle w:val="ListBullet"/>
      </w:pPr>
      <w:r>
        <w:t>- Poste</w:t>
      </w:r>
    </w:p>
    <w:p>
      <w:pPr>
        <w:pStyle w:val="ListBullet"/>
      </w:pPr>
      <w:r>
        <w:t>- date_embauche</w:t>
      </w:r>
    </w:p>
    <w:p>
      <w:pPr>
        <w:pStyle w:val="Heading2"/>
      </w:pPr>
      <w:r>
        <w:t>Commande</w:t>
      </w:r>
    </w:p>
    <w:p>
      <w:pPr>
        <w:pStyle w:val="ListBullet"/>
      </w:pPr>
      <w:r>
        <w:t>- id_commande (PK)</w:t>
      </w:r>
    </w:p>
    <w:p>
      <w:pPr>
        <w:pStyle w:val="ListBullet"/>
      </w:pPr>
      <w:r>
        <w:t>- date_heure</w:t>
      </w:r>
    </w:p>
    <w:p>
      <w:pPr>
        <w:pStyle w:val="ListBullet"/>
      </w:pPr>
      <w:r>
        <w:t>- montant</w:t>
      </w:r>
    </w:p>
    <w:p>
      <w:pPr>
        <w:pStyle w:val="ListBullet"/>
      </w:pPr>
      <w:r>
        <w:t>- statut</w:t>
      </w:r>
    </w:p>
    <w:p>
      <w:pPr>
        <w:pStyle w:val="ListBullet"/>
      </w:pPr>
      <w:r>
        <w:t>- id_table (FK)</w:t>
      </w:r>
    </w:p>
    <w:p>
      <w:pPr>
        <w:pStyle w:val="ListBullet"/>
      </w:pPr>
      <w:r>
        <w:t>- id_employé (FK)</w:t>
      </w:r>
    </w:p>
    <w:p>
      <w:pPr>
        <w:pStyle w:val="Heading2"/>
      </w:pPr>
      <w:r>
        <w:t>Plat</w:t>
      </w:r>
    </w:p>
    <w:p>
      <w:pPr>
        <w:pStyle w:val="ListBullet"/>
      </w:pPr>
      <w:r>
        <w:t>- id_plat (PK)</w:t>
      </w:r>
    </w:p>
    <w:p>
      <w:pPr>
        <w:pStyle w:val="ListBullet"/>
      </w:pPr>
      <w:r>
        <w:t>- nom</w:t>
      </w:r>
    </w:p>
    <w:p>
      <w:pPr>
        <w:pStyle w:val="ListBullet"/>
      </w:pPr>
      <w:r>
        <w:t>- description</w:t>
      </w:r>
    </w:p>
    <w:p>
      <w:pPr>
        <w:pStyle w:val="ListBullet"/>
      </w:pPr>
      <w:r>
        <w:t>- categorie</w:t>
      </w:r>
    </w:p>
    <w:p>
      <w:pPr>
        <w:pStyle w:val="ListBullet"/>
      </w:pPr>
      <w:r>
        <w:t>- prix</w:t>
      </w:r>
    </w:p>
    <w:p>
      <w:pPr>
        <w:pStyle w:val="Heading2"/>
      </w:pPr>
      <w:r>
        <w:t>Catégorie</w:t>
      </w:r>
    </w:p>
    <w:p>
      <w:pPr>
        <w:pStyle w:val="ListBullet"/>
      </w:pPr>
      <w:r>
        <w:t>- id_catégorie (PK)</w:t>
      </w:r>
    </w:p>
    <w:p>
      <w:pPr>
        <w:pStyle w:val="ListBullet"/>
      </w:pPr>
      <w:r>
        <w:t>- Nom</w:t>
      </w:r>
    </w:p>
    <w:p>
      <w:pPr>
        <w:pStyle w:val="Heading2"/>
      </w:pPr>
      <w:r>
        <w:t>Table</w:t>
      </w:r>
    </w:p>
    <w:p>
      <w:pPr>
        <w:pStyle w:val="ListBullet"/>
      </w:pPr>
      <w:r>
        <w:t>- id_table (PK)</w:t>
      </w:r>
    </w:p>
    <w:p>
      <w:pPr>
        <w:pStyle w:val="Heading2"/>
      </w:pPr>
      <w:r>
        <w:t>Réservation</w:t>
      </w:r>
    </w:p>
    <w:p>
      <w:pPr>
        <w:pStyle w:val="ListBullet"/>
      </w:pPr>
      <w:r>
        <w:t>- id_reservation (PK)</w:t>
      </w:r>
    </w:p>
    <w:p>
      <w:pPr>
        <w:pStyle w:val="ListBullet"/>
      </w:pPr>
      <w:r>
        <w:t>- date_heure</w:t>
      </w:r>
    </w:p>
    <w:p>
      <w:pPr>
        <w:pStyle w:val="ListBullet"/>
      </w:pPr>
      <w:r>
        <w:t>- nb_personnes</w:t>
      </w:r>
    </w:p>
    <w:p>
      <w:pPr>
        <w:pStyle w:val="Heading2"/>
      </w:pPr>
      <w:r>
        <w:t>associe_a</w:t>
      </w:r>
    </w:p>
    <w:p>
      <w:pPr>
        <w:pStyle w:val="ListBullet"/>
      </w:pPr>
      <w:r>
        <w:t>- id_table (FK)</w:t>
      </w:r>
    </w:p>
    <w:p>
      <w:pPr>
        <w:pStyle w:val="ListBullet"/>
      </w:pPr>
      <w:r>
        <w:t>- id_reservation (FK)</w:t>
      </w:r>
    </w:p>
    <w:p>
      <w:pPr>
        <w:pStyle w:val="Heading2"/>
      </w:pPr>
      <w:r>
        <w:t>Contenir</w:t>
      </w:r>
    </w:p>
    <w:p>
      <w:pPr>
        <w:pStyle w:val="ListBullet"/>
      </w:pPr>
      <w:r>
        <w:t>- id_commande (FK)</w:t>
      </w:r>
    </w:p>
    <w:p>
      <w:pPr>
        <w:pStyle w:val="ListBullet"/>
      </w:pPr>
      <w:r>
        <w:t>- id_plat (FK)</w:t>
      </w:r>
    </w:p>
    <w:p>
      <w:pPr>
        <w:pStyle w:val="Heading2"/>
      </w:pPr>
      <w:r>
        <w:t>réserver</w:t>
      </w:r>
    </w:p>
    <w:p>
      <w:pPr>
        <w:pStyle w:val="ListBullet"/>
      </w:pPr>
      <w:r>
        <w:t>- id_reservation (FK)</w:t>
      </w:r>
    </w:p>
    <w:p>
      <w:pPr>
        <w:pStyle w:val="ListBullet"/>
      </w:pPr>
      <w:r>
        <w:t>- id_plat (FK)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